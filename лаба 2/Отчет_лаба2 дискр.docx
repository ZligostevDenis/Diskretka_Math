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2C2C3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CD6844A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 xml:space="preserve">Электротехнический факультет </w:t>
      </w:r>
      <w:r w:rsidRPr="007365F9">
        <w:rPr>
          <w:color w:val="000000" w:themeColor="text1"/>
          <w:sz w:val="27"/>
          <w:szCs w:val="27"/>
        </w:rPr>
        <w:br/>
        <w:t>Кафедра «Информационные технологии и автоматизированные системы»</w:t>
      </w:r>
    </w:p>
    <w:p w14:paraId="6C9DCF5D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7D2923BC" w14:textId="77777777" w:rsidR="00757725" w:rsidRDefault="00757725" w:rsidP="007365F9">
      <w:pPr>
        <w:pStyle w:val="aff8"/>
        <w:ind w:firstLine="426"/>
        <w:jc w:val="center"/>
        <w:rPr>
          <w:b/>
          <w:bCs/>
          <w:color w:val="000000" w:themeColor="text1"/>
          <w:sz w:val="36"/>
          <w:szCs w:val="36"/>
        </w:rPr>
      </w:pPr>
      <w:r w:rsidRPr="007365F9">
        <w:rPr>
          <w:b/>
          <w:bCs/>
          <w:color w:val="000000" w:themeColor="text1"/>
          <w:sz w:val="36"/>
          <w:szCs w:val="36"/>
        </w:rPr>
        <w:t>О Т Ч Ё Т</w:t>
      </w:r>
      <w:r w:rsidRPr="007365F9">
        <w:rPr>
          <w:b/>
          <w:bCs/>
          <w:color w:val="000000" w:themeColor="text1"/>
          <w:sz w:val="36"/>
          <w:szCs w:val="36"/>
        </w:rPr>
        <w:br/>
        <w:t>по лабораторной работе</w:t>
      </w:r>
    </w:p>
    <w:p w14:paraId="4604A023" w14:textId="10AF6368" w:rsidR="008C381F" w:rsidRPr="00CA10B5" w:rsidRDefault="008C381F" w:rsidP="007365F9">
      <w:pPr>
        <w:pStyle w:val="aff8"/>
        <w:ind w:firstLine="426"/>
        <w:jc w:val="center"/>
        <w:rPr>
          <w:color w:val="000000" w:themeColor="text1"/>
          <w:sz w:val="36"/>
          <w:szCs w:val="36"/>
        </w:rPr>
      </w:pPr>
      <w:r w:rsidRPr="00CA10B5">
        <w:rPr>
          <w:b/>
          <w:bCs/>
          <w:color w:val="000000" w:themeColor="text1"/>
          <w:sz w:val="36"/>
          <w:szCs w:val="36"/>
        </w:rPr>
        <w:t>“</w:t>
      </w:r>
      <w:r>
        <w:rPr>
          <w:b/>
          <w:bCs/>
          <w:color w:val="000000" w:themeColor="text1"/>
          <w:sz w:val="36"/>
          <w:szCs w:val="36"/>
        </w:rPr>
        <w:t>Отношения между элементами</w:t>
      </w:r>
      <w:r w:rsidRPr="00CA10B5">
        <w:rPr>
          <w:b/>
          <w:bCs/>
          <w:color w:val="000000" w:themeColor="text1"/>
          <w:sz w:val="36"/>
          <w:szCs w:val="36"/>
        </w:rPr>
        <w:t>”</w:t>
      </w:r>
    </w:p>
    <w:p w14:paraId="2E4CD45D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547BD15F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2D1BFE55" w14:textId="333B7428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>Дисциплина: «Дискретная математика и Математическая логика»</w:t>
      </w:r>
    </w:p>
    <w:p w14:paraId="25F8CE09" w14:textId="77777777" w:rsidR="00757725" w:rsidRPr="007365F9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5504E9DD" w14:textId="77777777" w:rsidR="00757725" w:rsidRDefault="00757725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5070C3DA" w14:textId="77777777" w:rsidR="008C381F" w:rsidRPr="007365F9" w:rsidRDefault="008C381F" w:rsidP="007365F9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05B3E375" w14:textId="77777777" w:rsidR="00757725" w:rsidRPr="007365F9" w:rsidRDefault="00757725" w:rsidP="008C381F">
      <w:pPr>
        <w:pStyle w:val="aff8"/>
        <w:ind w:firstLine="426"/>
        <w:jc w:val="center"/>
        <w:rPr>
          <w:color w:val="000000" w:themeColor="text1"/>
          <w:sz w:val="27"/>
          <w:szCs w:val="27"/>
        </w:rPr>
      </w:pPr>
    </w:p>
    <w:p w14:paraId="6129A497" w14:textId="77777777" w:rsidR="00757725" w:rsidRPr="007365F9" w:rsidRDefault="00757725" w:rsidP="007365F9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 xml:space="preserve">Выполнил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br/>
        <w:t>студент группы ИВТ-23-2б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br/>
        <w:t>Злыгостев Д.Н.</w:t>
      </w:r>
    </w:p>
    <w:p w14:paraId="159C31B0" w14:textId="68D165B6" w:rsidR="00757725" w:rsidRPr="007365F9" w:rsidRDefault="00757725" w:rsidP="007365F9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 xml:space="preserve">Проверил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br/>
        <w:t>доцент кафедры ИТАС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br/>
      </w:r>
      <w:proofErr w:type="spellStart"/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>Рустамханова</w:t>
      </w:r>
      <w:proofErr w:type="spellEnd"/>
      <w:r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 xml:space="preserve"> </w:t>
      </w:r>
      <w:r w:rsidR="008C381F" w:rsidRPr="007365F9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>Г. И.</w:t>
      </w:r>
    </w:p>
    <w:p w14:paraId="242AF7F1" w14:textId="77777777" w:rsidR="00757725" w:rsidRPr="007365F9" w:rsidRDefault="00757725" w:rsidP="007365F9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</w:p>
    <w:p w14:paraId="1F76AB93" w14:textId="77777777" w:rsidR="00757725" w:rsidRPr="007365F9" w:rsidRDefault="00757725" w:rsidP="007365F9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</w:p>
    <w:p w14:paraId="0439D310" w14:textId="4211C547" w:rsidR="00757725" w:rsidRPr="007365F9" w:rsidRDefault="00757725" w:rsidP="008C381F">
      <w:pPr>
        <w:jc w:val="center"/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</w:pPr>
      <w:r w:rsidRPr="008C381F">
        <w:rPr>
          <w:rFonts w:ascii="Times New Roman" w:hAnsi="Times New Roman" w:cs="Times New Roman"/>
          <w:color w:val="000000" w:themeColor="text1"/>
          <w:sz w:val="27"/>
          <w:szCs w:val="27"/>
          <w:lang w:val="ru-RU"/>
        </w:rPr>
        <w:t>Пермь 2024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/>
        </w:rPr>
        <w:id w:val="-5765202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1A8A946" w14:textId="3543205D" w:rsidR="008C381F" w:rsidRPr="008C381F" w:rsidRDefault="008C381F">
          <w:pPr>
            <w:pStyle w:val="aff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F524781" w14:textId="0F1905C8" w:rsidR="00CA10B5" w:rsidRDefault="008C381F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 w:rsidRPr="008C381F">
            <w:rPr>
              <w:lang w:val="ru-RU"/>
            </w:rPr>
            <w:instrText xml:space="preserve"> </w:instrText>
          </w:r>
          <w:r>
            <w:instrText>TOC</w:instrText>
          </w:r>
          <w:r w:rsidRPr="008C381F">
            <w:rPr>
              <w:lang w:val="ru-RU"/>
            </w:rPr>
            <w:instrText xml:space="preserve"> \</w:instrText>
          </w:r>
          <w:r>
            <w:instrText>o</w:instrText>
          </w:r>
          <w:r w:rsidRPr="008C381F">
            <w:rPr>
              <w:lang w:val="ru-RU"/>
            </w:rPr>
            <w:instrText xml:space="preserve"> "1-3" \</w:instrText>
          </w:r>
          <w:r>
            <w:instrText>h</w:instrText>
          </w:r>
          <w:r w:rsidRPr="008C381F">
            <w:rPr>
              <w:lang w:val="ru-RU"/>
            </w:rPr>
            <w:instrText xml:space="preserve"> \</w:instrText>
          </w:r>
          <w:r>
            <w:instrText>z</w:instrText>
          </w:r>
          <w:r w:rsidRPr="008C381F">
            <w:rPr>
              <w:lang w:val="ru-RU"/>
            </w:rPr>
            <w:instrText xml:space="preserve"> \</w:instrText>
          </w:r>
          <w:r>
            <w:instrText>u</w:instrText>
          </w:r>
          <w:r w:rsidRPr="008C381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1348104" w:history="1">
            <w:r w:rsidR="00CA10B5" w:rsidRPr="005C6DE4">
              <w:rPr>
                <w:rStyle w:val="aff9"/>
                <w:noProof/>
                <w:lang w:val="ru-RU"/>
              </w:rPr>
              <w:t>1.Цель работы</w:t>
            </w:r>
            <w:r w:rsidR="00CA10B5">
              <w:rPr>
                <w:noProof/>
                <w:webHidden/>
              </w:rPr>
              <w:tab/>
            </w:r>
            <w:r w:rsidR="00CA10B5">
              <w:rPr>
                <w:noProof/>
                <w:webHidden/>
              </w:rPr>
              <w:fldChar w:fldCharType="begin"/>
            </w:r>
            <w:r w:rsidR="00CA10B5">
              <w:rPr>
                <w:noProof/>
                <w:webHidden/>
              </w:rPr>
              <w:instrText xml:space="preserve"> PAGEREF _Toc181348104 \h </w:instrText>
            </w:r>
            <w:r w:rsidR="00CA10B5">
              <w:rPr>
                <w:noProof/>
                <w:webHidden/>
              </w:rPr>
            </w:r>
            <w:r w:rsidR="00CA10B5">
              <w:rPr>
                <w:noProof/>
                <w:webHidden/>
              </w:rPr>
              <w:fldChar w:fldCharType="separate"/>
            </w:r>
            <w:r w:rsidR="00CA10B5">
              <w:rPr>
                <w:noProof/>
                <w:webHidden/>
              </w:rPr>
              <w:t>3</w:t>
            </w:r>
            <w:r w:rsidR="00CA10B5">
              <w:rPr>
                <w:noProof/>
                <w:webHidden/>
              </w:rPr>
              <w:fldChar w:fldCharType="end"/>
            </w:r>
          </w:hyperlink>
        </w:p>
        <w:p w14:paraId="228E0CE3" w14:textId="48842430" w:rsidR="00CA10B5" w:rsidRDefault="00CA10B5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1348105" w:history="1">
            <w:r w:rsidRPr="005C6DE4">
              <w:rPr>
                <w:rStyle w:val="aff9"/>
                <w:noProof/>
                <w:lang w:val="ru-RU"/>
              </w:rPr>
              <w:t>2.Задачи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1EF5" w14:textId="72F80D9D" w:rsidR="00CA10B5" w:rsidRDefault="00CA10B5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1348106" w:history="1">
            <w:r w:rsidRPr="005C6DE4">
              <w:rPr>
                <w:rStyle w:val="aff9"/>
                <w:noProof/>
                <w:lang w:val="ru-RU"/>
              </w:rPr>
              <w:t>3.Теоретические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6336" w14:textId="650B53B9" w:rsidR="00CA10B5" w:rsidRDefault="00CA10B5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1348107" w:history="1">
            <w:r w:rsidRPr="005C6DE4">
              <w:rPr>
                <w:rStyle w:val="aff9"/>
                <w:noProof/>
                <w:lang w:val="ru-RU"/>
              </w:rPr>
              <w:t>4.Описание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F005" w14:textId="1311B8F3" w:rsidR="00CA10B5" w:rsidRDefault="00CA10B5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1348108" w:history="1">
            <w:r w:rsidRPr="005C6DE4">
              <w:rPr>
                <w:rStyle w:val="aff9"/>
                <w:noProof/>
                <w:lang w:val="ru-RU"/>
              </w:rPr>
              <w:t>5.Структура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F51E" w14:textId="0FFCFF87" w:rsidR="00CA10B5" w:rsidRDefault="00CA10B5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1348109" w:history="1">
            <w:r w:rsidRPr="005C6DE4">
              <w:rPr>
                <w:rStyle w:val="aff9"/>
                <w:noProof/>
              </w:rPr>
              <w:t xml:space="preserve">6. </w:t>
            </w:r>
            <w:r w:rsidRPr="005C6DE4">
              <w:rPr>
                <w:rStyle w:val="aff9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38C4" w14:textId="34631FF6" w:rsidR="00CA10B5" w:rsidRDefault="00CA10B5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1348110" w:history="1">
            <w:r w:rsidRPr="005C6DE4">
              <w:rPr>
                <w:rStyle w:val="aff9"/>
                <w:noProof/>
                <w:lang w:val="ru-RU"/>
              </w:rPr>
              <w:t>7.</w:t>
            </w:r>
            <w:r w:rsidRPr="005C6DE4">
              <w:rPr>
                <w:rStyle w:val="aff9"/>
                <w:noProof/>
              </w:rPr>
              <w:t>Git</w:t>
            </w:r>
            <w:r w:rsidRPr="005C6DE4">
              <w:rPr>
                <w:rStyle w:val="aff9"/>
                <w:noProof/>
                <w:lang w:val="ru-RU"/>
              </w:rPr>
              <w:t>-</w:t>
            </w:r>
            <w:r w:rsidRPr="005C6DE4">
              <w:rPr>
                <w:rStyle w:val="aff9"/>
                <w:noProof/>
              </w:rPr>
              <w:t>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B23D" w14:textId="0F37A87D" w:rsidR="00CA10B5" w:rsidRDefault="00CA10B5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1348111" w:history="1">
            <w:r w:rsidRPr="005C6DE4">
              <w:rPr>
                <w:rStyle w:val="aff9"/>
                <w:noProof/>
                <w:lang w:val="ru-RU"/>
              </w:rPr>
              <w:t>8.Пример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8B87" w14:textId="3040CA0F" w:rsidR="00CA10B5" w:rsidRDefault="00CA10B5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1348112" w:history="1">
            <w:r w:rsidRPr="005C6DE4">
              <w:rPr>
                <w:rStyle w:val="aff9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68E9" w14:textId="6FD08AD0" w:rsidR="008C381F" w:rsidRPr="008C381F" w:rsidRDefault="008C381F" w:rsidP="008C381F">
          <w:pPr>
            <w:rPr>
              <w:b/>
              <w:bCs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0A0878A9" w14:textId="02099E80" w:rsidR="008C381F" w:rsidRDefault="008C381F" w:rsidP="008C381F">
      <w:pPr>
        <w:ind w:firstLine="426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br w:type="page"/>
      </w:r>
    </w:p>
    <w:p w14:paraId="6C6FF926" w14:textId="34AC451B" w:rsidR="00757725" w:rsidRPr="00CA10B5" w:rsidRDefault="008C381F" w:rsidP="008C381F">
      <w:pPr>
        <w:pStyle w:val="1"/>
        <w:rPr>
          <w:rStyle w:val="afe"/>
          <w:b/>
          <w:bCs/>
          <w:smallCaps w:val="0"/>
          <w:spacing w:val="0"/>
          <w:lang w:val="ru-RU"/>
        </w:rPr>
      </w:pPr>
      <w:bookmarkStart w:id="0" w:name="_Toc181348104"/>
      <w:r w:rsidRPr="00CA10B5">
        <w:rPr>
          <w:lang w:val="ru-RU"/>
        </w:rPr>
        <w:lastRenderedPageBreak/>
        <w:t>1.</w:t>
      </w:r>
      <w:r w:rsidR="00757725" w:rsidRPr="00CA10B5">
        <w:rPr>
          <w:lang w:val="ru-RU"/>
        </w:rPr>
        <w:t>Цель работы</w:t>
      </w:r>
      <w:bookmarkEnd w:id="0"/>
    </w:p>
    <w:p w14:paraId="1EB607D7" w14:textId="7EB3927E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Целью лабораторной работы является разработка программы на языке C++, которая анализирует заданную бинарную матрицу размером 6x6 и выявляет ее основные свойства: рефлексивность, </w:t>
      </w:r>
      <w:r w:rsidR="008C381F"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анти рефлексивность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, симметричность, антисимметричность, асимметричность, транзитивность, полноту (связность), эквивалентность, а также определяет типы порядков (полный и частичный, строгий и нестрогий).</w:t>
      </w:r>
    </w:p>
    <w:p w14:paraId="48577F46" w14:textId="46006FC2" w:rsidR="00757725" w:rsidRPr="007365F9" w:rsidRDefault="008C381F" w:rsidP="008C381F">
      <w:pPr>
        <w:pStyle w:val="1"/>
        <w:rPr>
          <w:lang w:val="ru-RU"/>
        </w:rPr>
      </w:pPr>
      <w:bookmarkStart w:id="1" w:name="_Toc181348105"/>
      <w:r>
        <w:rPr>
          <w:lang w:val="ru-RU"/>
        </w:rPr>
        <w:t>2.</w:t>
      </w:r>
      <w:r w:rsidR="00757725" w:rsidRPr="007365F9">
        <w:rPr>
          <w:lang w:val="ru-RU"/>
        </w:rPr>
        <w:t>Задачи</w:t>
      </w:r>
      <w:bookmarkEnd w:id="1"/>
    </w:p>
    <w:p w14:paraId="5FBA74CC" w14:textId="77777777" w:rsidR="00757725" w:rsidRPr="007365F9" w:rsidRDefault="00757725" w:rsidP="007365F9">
      <w:pPr>
        <w:numPr>
          <w:ilvl w:val="0"/>
          <w:numId w:val="10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Чтение матрицы из файла.</w:t>
      </w:r>
    </w:p>
    <w:p w14:paraId="0F1FA42F" w14:textId="16423D38" w:rsidR="00757725" w:rsidRPr="007365F9" w:rsidRDefault="00757725" w:rsidP="007365F9">
      <w:pPr>
        <w:numPr>
          <w:ilvl w:val="0"/>
          <w:numId w:val="10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Проверка свойств бинарных отношений (</w:t>
      </w:r>
      <w:r w:rsidR="008C381F"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рефлексивность, анти рефлексивность, симметричность, антисимметричность, асимметричность, транзитивность, полноту (связность), эквивалентность.</w:t>
      </w:r>
    </w:p>
    <w:p w14:paraId="4BEA4C08" w14:textId="77777777" w:rsidR="00757725" w:rsidRPr="007365F9" w:rsidRDefault="00757725" w:rsidP="007365F9">
      <w:pPr>
        <w:numPr>
          <w:ilvl w:val="0"/>
          <w:numId w:val="10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Проверка условий для строгих и нестрогих порядков.</w:t>
      </w:r>
    </w:p>
    <w:p w14:paraId="7673A825" w14:textId="77777777" w:rsidR="00757725" w:rsidRPr="007365F9" w:rsidRDefault="00757725" w:rsidP="007365F9">
      <w:pPr>
        <w:numPr>
          <w:ilvl w:val="0"/>
          <w:numId w:val="10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Корректная обработка и вывод результатов.</w:t>
      </w:r>
    </w:p>
    <w:p w14:paraId="4E067A18" w14:textId="79D12C0B" w:rsidR="00757725" w:rsidRPr="007365F9" w:rsidRDefault="008C381F" w:rsidP="008C381F">
      <w:pPr>
        <w:pStyle w:val="1"/>
        <w:rPr>
          <w:lang w:val="ru-RU"/>
        </w:rPr>
      </w:pPr>
      <w:bookmarkStart w:id="2" w:name="_Toc181348106"/>
      <w:r>
        <w:rPr>
          <w:lang w:val="ru-RU"/>
        </w:rPr>
        <w:t>3.</w:t>
      </w:r>
      <w:r w:rsidR="00757725" w:rsidRPr="007365F9">
        <w:rPr>
          <w:lang w:val="ru-RU"/>
        </w:rPr>
        <w:t>Теоретические сведения</w:t>
      </w:r>
      <w:bookmarkEnd w:id="2"/>
    </w:p>
    <w:p w14:paraId="6986BEDC" w14:textId="77777777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Бинарные отношения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это отношения между элементами двух множеств. На практике отношения часто представляются в виде матрицы, где строки и столбцы соответствуют элементам множества, а элементы матрицы (0 или 1) указывают на наличие или отсутствие отношений между элементами.</w:t>
      </w:r>
    </w:p>
    <w:p w14:paraId="7154FD72" w14:textId="77777777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Основные свойства бинарных отношений:</w:t>
      </w:r>
    </w:p>
    <w:p w14:paraId="648C0475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Рефлексивность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iii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элемент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=1a_{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 = 1aii​=1 (каждый элемент связан сам с собой).</w:t>
      </w:r>
    </w:p>
    <w:p w14:paraId="6A93FB0E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Антирефлексивность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iii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элемент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=0a_{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 = 0aii​=0.</w:t>
      </w:r>
    </w:p>
    <w:p w14:paraId="4A134045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Симметричность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iii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и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jjj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,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ajia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 = 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​=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​.</w:t>
      </w:r>
    </w:p>
    <w:p w14:paraId="5F957E64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Антисимметричность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i≠ji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\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neq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=j, если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=1a_{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} = 1aij​=1, то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=0a_{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 = 0aji​=0.</w:t>
      </w:r>
    </w:p>
    <w:p w14:paraId="051EAEAE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Асимметричность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всех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iii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и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jjj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, если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=1a_{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} = 1aij​=1, то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=0a_{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 = 0aji​=0, и при этом на главной диагонали только нули.</w:t>
      </w:r>
    </w:p>
    <w:p w14:paraId="051FEF5A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Транзитивность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любых </w:t>
      </w:r>
      <w:proofErr w:type="spellStart"/>
      <w:proofErr w:type="gram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i,j</w:t>
      </w:r>
      <w:proofErr w:type="gram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,ki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, j,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ki,j,k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, из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=1a_{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} = 1aij​=1 и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ajk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=1a_{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jk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} = 1ajk​=1 следует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aik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=1a_{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ik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 = 1aik​=1.</w:t>
      </w:r>
    </w:p>
    <w:p w14:paraId="352E14A1" w14:textId="77777777" w:rsidR="00757725" w:rsidRPr="007365F9" w:rsidRDefault="00757725" w:rsidP="007365F9">
      <w:pPr>
        <w:numPr>
          <w:ilvl w:val="0"/>
          <w:numId w:val="11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lastRenderedPageBreak/>
        <w:t>Полнота (связность)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если для любых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iii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и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jjj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хотя бы один из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aija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aij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​ или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ajia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_{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aji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​ равен 1.</w:t>
      </w:r>
    </w:p>
    <w:p w14:paraId="43DA4286" w14:textId="77777777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Типы порядков:</w:t>
      </w:r>
    </w:p>
    <w:p w14:paraId="2736E6F2" w14:textId="77777777" w:rsidR="00757725" w:rsidRPr="007365F9" w:rsidRDefault="00757725" w:rsidP="007365F9">
      <w:pPr>
        <w:numPr>
          <w:ilvl w:val="0"/>
          <w:numId w:val="12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Нестрогий полный порядок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рефлексивность, антисимметричность, транзитивность, полнота.</w:t>
      </w:r>
    </w:p>
    <w:p w14:paraId="0046AAB5" w14:textId="77777777" w:rsidR="00757725" w:rsidRPr="007365F9" w:rsidRDefault="00757725" w:rsidP="007365F9">
      <w:pPr>
        <w:numPr>
          <w:ilvl w:val="0"/>
          <w:numId w:val="12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Строгий полный порядок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антирефлексивность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, антисимметричность, транзитивность, полнота.</w:t>
      </w:r>
    </w:p>
    <w:p w14:paraId="320F9E99" w14:textId="77777777" w:rsidR="00757725" w:rsidRPr="007365F9" w:rsidRDefault="00757725" w:rsidP="007365F9">
      <w:pPr>
        <w:numPr>
          <w:ilvl w:val="0"/>
          <w:numId w:val="12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Нестрогий частичный порядок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рефлексивность, антисимметричность, транзитивность, отсутствие полноты.</w:t>
      </w:r>
    </w:p>
    <w:p w14:paraId="1C4419F2" w14:textId="77777777" w:rsidR="00757725" w:rsidRPr="007365F9" w:rsidRDefault="00757725" w:rsidP="007365F9">
      <w:pPr>
        <w:numPr>
          <w:ilvl w:val="0"/>
          <w:numId w:val="12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Строгий частичный порядок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—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антирефлексивность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, антисимметричность, транзитивность, отсутствие полноты.</w:t>
      </w:r>
    </w:p>
    <w:p w14:paraId="7BA409EA" w14:textId="01C55BA9" w:rsidR="00757725" w:rsidRPr="007365F9" w:rsidRDefault="008C381F" w:rsidP="008C381F">
      <w:pPr>
        <w:pStyle w:val="1"/>
        <w:rPr>
          <w:lang w:val="ru-RU"/>
        </w:rPr>
      </w:pPr>
      <w:bookmarkStart w:id="3" w:name="_Toc181348107"/>
      <w:r>
        <w:rPr>
          <w:lang w:val="ru-RU"/>
        </w:rPr>
        <w:t>4.</w:t>
      </w:r>
      <w:r w:rsidR="00757725" w:rsidRPr="007365F9">
        <w:rPr>
          <w:lang w:val="ru-RU"/>
        </w:rPr>
        <w:t>Описание программы</w:t>
      </w:r>
      <w:bookmarkEnd w:id="3"/>
    </w:p>
    <w:p w14:paraId="5F1D4E44" w14:textId="77777777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Программа состоит из нескольких функций, каждая из которых проверяет отдельное свойство бинарного отношения:</w:t>
      </w:r>
    </w:p>
    <w:p w14:paraId="02507514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proofErr w:type="gram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isReflexive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gram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— проверка рефлексивности.</w:t>
      </w:r>
    </w:p>
    <w:p w14:paraId="63A822BB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proofErr w:type="gram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isAntiReflexive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gram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) — проверка </w:t>
      </w:r>
      <w:proofErr w:type="spell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антирефлексивности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.</w:t>
      </w:r>
    </w:p>
    <w:p w14:paraId="44494F0E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proofErr w:type="gram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isSymmetric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gram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— проверка симметричности.</w:t>
      </w:r>
    </w:p>
    <w:p w14:paraId="4B6AA4E0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proofErr w:type="gram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isAntiSymmetric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gram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— проверка антисимметричности с изменением условия согласно задаче.</w:t>
      </w:r>
    </w:p>
    <w:p w14:paraId="55440894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proofErr w:type="gram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isAsymmetric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gram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— проверка асимметричности с изменением условия согласно задаче.</w:t>
      </w:r>
    </w:p>
    <w:p w14:paraId="2E0A027D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proofErr w:type="gram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isTransitive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gram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— проверка транзитивности.</w:t>
      </w:r>
    </w:p>
    <w:p w14:paraId="510E3E64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proofErr w:type="gram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isComplete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gram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— проверка полноты.</w:t>
      </w:r>
    </w:p>
    <w:p w14:paraId="2A7C5906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proofErr w:type="gramStart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isEquivalent</w:t>
      </w:r>
      <w:proofErr w:type="spell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gramEnd"/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— проверка эквивалентности.</w:t>
      </w:r>
    </w:p>
    <w:p w14:paraId="7F6FF4B9" w14:textId="77777777" w:rsidR="00757725" w:rsidRPr="007365F9" w:rsidRDefault="00757725" w:rsidP="007365F9">
      <w:pPr>
        <w:numPr>
          <w:ilvl w:val="0"/>
          <w:numId w:val="13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Функции для определения типов порядков.</w:t>
      </w:r>
    </w:p>
    <w:p w14:paraId="7E2A5C24" w14:textId="77777777" w:rsidR="007365F9" w:rsidRDefault="007365F9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1A5CD0D0" w14:textId="3A1DBBB4" w:rsidR="007365F9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Программа читает матрицу 6x6 из файла, после чего каждая из функций последовательно проверяет свойства матрицы и выводит результаты на экран.</w:t>
      </w:r>
    </w:p>
    <w:p w14:paraId="43887800" w14:textId="17DB16A6" w:rsidR="00757725" w:rsidRPr="007365F9" w:rsidRDefault="008C381F" w:rsidP="008C381F">
      <w:pPr>
        <w:pStyle w:val="1"/>
        <w:rPr>
          <w:lang w:val="ru-RU"/>
        </w:rPr>
      </w:pPr>
      <w:bookmarkStart w:id="4" w:name="_Toc181348108"/>
      <w:r>
        <w:rPr>
          <w:lang w:val="ru-RU"/>
        </w:rPr>
        <w:lastRenderedPageBreak/>
        <w:t>5.</w:t>
      </w:r>
      <w:r w:rsidR="00757725" w:rsidRPr="007365F9">
        <w:rPr>
          <w:lang w:val="ru-RU"/>
        </w:rPr>
        <w:t>Структура программы</w:t>
      </w:r>
      <w:bookmarkEnd w:id="4"/>
    </w:p>
    <w:p w14:paraId="6570652D" w14:textId="77777777" w:rsidR="00757725" w:rsidRPr="007365F9" w:rsidRDefault="00757725" w:rsidP="007365F9">
      <w:pPr>
        <w:numPr>
          <w:ilvl w:val="0"/>
          <w:numId w:val="14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Чтение матрицы из файла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. Матрица считывается из файла с именем matrix.txt, который содержит бинарные данные (0 и 1). Файл должен быть в формате 6 строк по 6 элементов в каждой.</w:t>
      </w:r>
    </w:p>
    <w:p w14:paraId="23E64CA3" w14:textId="77777777" w:rsidR="00757725" w:rsidRPr="007365F9" w:rsidRDefault="00757725" w:rsidP="007365F9">
      <w:pPr>
        <w:numPr>
          <w:ilvl w:val="0"/>
          <w:numId w:val="14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Проверка свойств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. Для каждой функции программы вызывается соответствующий метод, который проверяет свойство матрицы и возвращает результат в виде «Да» или «Нет».</w:t>
      </w:r>
    </w:p>
    <w:p w14:paraId="5516C229" w14:textId="77777777" w:rsidR="00757725" w:rsidRDefault="00757725" w:rsidP="007365F9">
      <w:pPr>
        <w:numPr>
          <w:ilvl w:val="0"/>
          <w:numId w:val="14"/>
        </w:num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lang w:val="ru-RU"/>
        </w:rPr>
        <w:t>Вывод результата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. Результаты проверки выводятся на экран для каждого свойства матрицы.</w:t>
      </w:r>
    </w:p>
    <w:p w14:paraId="03D569E4" w14:textId="77777777" w:rsidR="008C381F" w:rsidRDefault="008C381F" w:rsidP="008C381F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56308FA4" w14:textId="0EB1FDC7" w:rsidR="008C381F" w:rsidRPr="00CB49A1" w:rsidRDefault="008C381F" w:rsidP="008C381F">
      <w:pPr>
        <w:pStyle w:val="1"/>
      </w:pPr>
      <w:bookmarkStart w:id="5" w:name="_Toc181348109"/>
      <w:r w:rsidRPr="00CB49A1">
        <w:t>6</w:t>
      </w:r>
      <w:r>
        <w:t xml:space="preserve">. </w:t>
      </w:r>
      <w:r>
        <w:rPr>
          <w:lang w:val="ru-RU"/>
        </w:rPr>
        <w:t>Код</w:t>
      </w:r>
      <w:bookmarkEnd w:id="5"/>
    </w:p>
    <w:p w14:paraId="1C0F67D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&lt;iostream&gt;</w:t>
      </w:r>
    </w:p>
    <w:p w14:paraId="160FEC1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fstream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&gt;</w:t>
      </w:r>
    </w:p>
    <w:p w14:paraId="7BE001C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&lt;vector&gt;</w:t>
      </w:r>
    </w:p>
    <w:p w14:paraId="5BB1BCB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sstream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&gt;</w:t>
      </w:r>
    </w:p>
    <w:p w14:paraId="4CA2590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#include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&lt;functional&gt;</w:t>
      </w:r>
    </w:p>
    <w:p w14:paraId="0B3E4E7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7055EF4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using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namespace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std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2BCA00F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7F92D83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// Функции для проверки свойств</w:t>
      </w:r>
    </w:p>
    <w:p w14:paraId="3F7DBEC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isReflexive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const vector&lt;vector&lt;int&gt;&gt;&amp; matrix) {</w:t>
      </w:r>
    </w:p>
    <w:p w14:paraId="560D8C0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60C19BF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if (matrix[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 !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= 1) return false;</w:t>
      </w:r>
    </w:p>
    <w:p w14:paraId="7E885D9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507C53E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true;</w:t>
      </w:r>
      <w:proofErr w:type="gramEnd"/>
    </w:p>
    <w:p w14:paraId="4CABDF7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78A9DA6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72CCEB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isAntiReflexive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const vector&lt;vector&lt;int&gt;&gt;&amp;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matrix) {</w:t>
      </w:r>
      <w:proofErr w:type="gramEnd"/>
    </w:p>
    <w:p w14:paraId="7D0394A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0D6AB7C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if (matrix[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 !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= 0) return false;</w:t>
      </w:r>
    </w:p>
    <w:p w14:paraId="52189FA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15B1FED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true;</w:t>
      </w:r>
      <w:proofErr w:type="gramEnd"/>
    </w:p>
    <w:p w14:paraId="688A863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254D20A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1AEAE45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const vector&lt;vector&lt;int&gt;&gt;&amp; matrix) {</w:t>
      </w:r>
    </w:p>
    <w:p w14:paraId="4045A0A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4A30634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j++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 {</w:t>
      </w:r>
      <w:proofErr w:type="gramEnd"/>
    </w:p>
    <w:p w14:paraId="3D5E9C3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][j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 !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= matrix[j][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])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return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false;</w:t>
      </w:r>
    </w:p>
    <w:p w14:paraId="719C1E5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0D4484B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18A502D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true;</w:t>
      </w:r>
      <w:proofErr w:type="gramEnd"/>
    </w:p>
    <w:p w14:paraId="0D6A536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430DC4A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23ECDC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//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Изменённая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функция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антисимметричности</w:t>
      </w:r>
    </w:p>
    <w:p w14:paraId="3E6A311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isAntiSymmetric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const vector&lt;vector&lt;int&gt;&gt;&amp; matrix) {</w:t>
      </w:r>
    </w:p>
    <w:p w14:paraId="0AE98C8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bool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diagonalHasOne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=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false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 // Проверяем наличие хотя бы одной 1 на главной диагонали</w:t>
      </w:r>
    </w:p>
    <w:p w14:paraId="3CC20E9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7BB652A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if (matrix[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] ==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1) {</w:t>
      </w:r>
      <w:proofErr w:type="gramEnd"/>
    </w:p>
    <w:p w14:paraId="1C8DB96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diagonalHasOne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true;</w:t>
      </w:r>
      <w:proofErr w:type="gramEnd"/>
    </w:p>
    <w:p w14:paraId="040F155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51B176E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202C4C4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if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(!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diagonalHasOne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 return false;</w:t>
      </w:r>
    </w:p>
    <w:p w14:paraId="5E76DBA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10D5F87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7BAA337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j++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 {</w:t>
      </w:r>
      <w:proofErr w:type="gramEnd"/>
    </w:p>
    <w:p w14:paraId="4B86341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!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= j &amp;&amp; 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][j] == 1 &amp;&amp; matrix[j][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 != 0) return false;</w:t>
      </w:r>
    </w:p>
    <w:p w14:paraId="7688ABD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7436643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65AFD33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true;</w:t>
      </w:r>
      <w:proofErr w:type="gramEnd"/>
    </w:p>
    <w:p w14:paraId="2546F69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2E6DEFB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4A93286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//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Изменённая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функция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ассимметричности</w:t>
      </w:r>
      <w:proofErr w:type="spellEnd"/>
    </w:p>
    <w:p w14:paraId="0A821C9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bool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isAsymmetric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const vector&lt;vector&lt;int&gt;&gt;&amp; matrix) {</w:t>
      </w:r>
    </w:p>
    <w:p w14:paraId="3C8E80A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// Проверяем, что на главной диагонали все нули</w:t>
      </w:r>
    </w:p>
    <w:p w14:paraId="41EB47D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7A2EBDA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if (matrix[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 !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= 0) return false;</w:t>
      </w:r>
    </w:p>
    <w:p w14:paraId="6E2F316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2387D01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C4672F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25B6716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j++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 {</w:t>
      </w:r>
      <w:proofErr w:type="gramEnd"/>
    </w:p>
    <w:p w14:paraId="63299BA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][j] == 1 &amp;&amp; matrix[j][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 !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= 0) return false;</w:t>
      </w:r>
    </w:p>
    <w:p w14:paraId="4E44BBE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3DE9077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}</w:t>
      </w:r>
    </w:p>
    <w:p w14:paraId="2FCF96A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return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true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49D3504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4ABB4B7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0E4B23B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// Изменённая функция полноты (связности)</w:t>
      </w:r>
    </w:p>
    <w:p w14:paraId="73A61D9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isComplete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const vector&lt;vector&lt;int&gt;&gt;&amp; matrix) {</w:t>
      </w:r>
    </w:p>
    <w:p w14:paraId="46CAECB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71E8433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j++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 {</w:t>
      </w:r>
      <w:proofErr w:type="gramEnd"/>
    </w:p>
    <w:p w14:paraId="7667257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!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= j &amp;&amp; 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][j] != 1 &amp;&amp; matrix[j][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 != 1) {</w:t>
      </w:r>
    </w:p>
    <w:p w14:paraId="6E151E9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return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false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 // Связь существует, если хотя бы один из элементов (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i,j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или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j,i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равен 1</w:t>
      </w:r>
    </w:p>
    <w:p w14:paraId="3B42A6D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07089F2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70CDF1A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27BCA21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true;</w:t>
      </w:r>
      <w:proofErr w:type="gramEnd"/>
    </w:p>
    <w:p w14:paraId="0AA3CB3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48B6C10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619476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isTransitive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const vector&lt;vector&lt;int&gt;&gt;&amp; matrix) {</w:t>
      </w:r>
    </w:p>
    <w:p w14:paraId="32D3E91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int n =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();</w:t>
      </w:r>
    </w:p>
    <w:p w14:paraId="06A11E0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n;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6E0A894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n;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j++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 {</w:t>
      </w:r>
    </w:p>
    <w:p w14:paraId="2541373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(matrix[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][j] ==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1) {</w:t>
      </w:r>
      <w:proofErr w:type="gramEnd"/>
    </w:p>
    <w:p w14:paraId="51F1264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for (int k = 0; k &lt; n; k+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2B55789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    if (matrix[j][k] == 1 &amp;&amp; 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][k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 !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= 1) return false;</w:t>
      </w:r>
    </w:p>
    <w:p w14:paraId="08FEE3D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}</w:t>
      </w:r>
    </w:p>
    <w:p w14:paraId="3577531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}</w:t>
      </w:r>
    </w:p>
    <w:p w14:paraId="3DBABA9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3F94557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}</w:t>
      </w:r>
    </w:p>
    <w:p w14:paraId="38A0B68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true;</w:t>
      </w:r>
      <w:proofErr w:type="gramEnd"/>
    </w:p>
    <w:p w14:paraId="088797F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54DD8B5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523658D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isEquivalent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const vector&lt;vector&lt;int&gt;&gt;&amp;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matrix) {</w:t>
      </w:r>
      <w:proofErr w:type="gramEnd"/>
    </w:p>
    <w:p w14:paraId="09FA6B8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isReflexive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isTransitive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(matrix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);</w:t>
      </w:r>
      <w:proofErr w:type="gramEnd"/>
    </w:p>
    <w:p w14:paraId="66FCABF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065E990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762130A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//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Проверка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свойств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порядка</w:t>
      </w:r>
    </w:p>
    <w:p w14:paraId="7255513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isStrictTotalOrder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const vector&lt;vector&lt;int&gt;&gt;&amp;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matrix) {</w:t>
      </w:r>
      <w:proofErr w:type="gramEnd"/>
    </w:p>
    <w:p w14:paraId="4E1961E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isAntiReflexive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isAntiSymmetric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isTransitive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isComplete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(matrix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);</w:t>
      </w:r>
      <w:proofErr w:type="gramEnd"/>
    </w:p>
    <w:p w14:paraId="3ECDBA4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7570FE9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AE34F1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isNonStrictTotalOrder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const vector&lt;vector&lt;int&gt;&gt;&amp;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matrix) {</w:t>
      </w:r>
      <w:proofErr w:type="gramEnd"/>
    </w:p>
    <w:p w14:paraId="4D5E827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isReflexive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isAntiSymmetric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isTransitive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isComplete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(matrix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);</w:t>
      </w:r>
      <w:proofErr w:type="gramEnd"/>
    </w:p>
    <w:p w14:paraId="3DC0104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0C3C859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8DD2AD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isStrictPartialOrder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const vector&lt;vector&lt;int&gt;&gt;&amp; matrix) {</w:t>
      </w:r>
    </w:p>
    <w:p w14:paraId="27C0B30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isAntiReflexive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isAntiSymmetric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isTransitive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(matrix) &amp;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&amp; !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isComplete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(matrix);</w:t>
      </w:r>
    </w:p>
    <w:p w14:paraId="269FD26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5C56A2B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2ADFBC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bool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isNonStrictPartialOrder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const vector&lt;vector&lt;int&gt;&gt;&amp;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matrix) {</w:t>
      </w:r>
      <w:proofErr w:type="gramEnd"/>
    </w:p>
    <w:p w14:paraId="67A120A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isReflexive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isAntiSymmetric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(matrix) &amp;&amp;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isTransitive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(matrix) &amp;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&amp; !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isComplete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(matrix);</w:t>
      </w:r>
    </w:p>
    <w:p w14:paraId="2B6F010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5C86A61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349F47B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// Функция для чтения матрицы из файла</w:t>
      </w:r>
    </w:p>
    <w:p w14:paraId="5D8F965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vector&lt;vector&lt;int&gt;&gt;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readMatrixFromFile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const string&amp;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filename) {</w:t>
      </w:r>
      <w:proofErr w:type="gramEnd"/>
    </w:p>
    <w:p w14:paraId="688682E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ifstream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file(filename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);</w:t>
      </w:r>
      <w:proofErr w:type="gramEnd"/>
    </w:p>
    <w:p w14:paraId="0B58E43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vector&lt;vector&lt;int&gt;&gt;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matrix;</w:t>
      </w:r>
      <w:proofErr w:type="gramEnd"/>
    </w:p>
    <w:p w14:paraId="6C36BA1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0A8EB89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if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file.is_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open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()) {</w:t>
      </w:r>
      <w:proofErr w:type="gramEnd"/>
    </w:p>
    <w:p w14:paraId="204D1D0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string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line;</w:t>
      </w:r>
      <w:proofErr w:type="gramEnd"/>
    </w:p>
    <w:p w14:paraId="495E6B2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while (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getline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file, line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)) {</w:t>
      </w:r>
      <w:proofErr w:type="gramEnd"/>
    </w:p>
    <w:p w14:paraId="4641B56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vector&lt;int&gt;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row;</w:t>
      </w:r>
      <w:proofErr w:type="gramEnd"/>
    </w:p>
    <w:p w14:paraId="61D9CC8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for (char&amp;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ch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line) {</w:t>
      </w:r>
      <w:proofErr w:type="gramEnd"/>
    </w:p>
    <w:p w14:paraId="7B88E84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if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ch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== '0' ||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ch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== '1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') {</w:t>
      </w:r>
      <w:proofErr w:type="gramEnd"/>
    </w:p>
    <w:p w14:paraId="4E44E32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   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row.push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_back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ch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- '0');  // Преобразуем символ в число</w:t>
      </w:r>
    </w:p>
    <w:p w14:paraId="43CC5CD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1211702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}</w:t>
      </w:r>
    </w:p>
    <w:p w14:paraId="4207704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if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(!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row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.empty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()) {</w:t>
      </w:r>
    </w:p>
    <w:p w14:paraId="326B999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   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matrix.push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_back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(row);</w:t>
      </w:r>
    </w:p>
    <w:p w14:paraId="64F0972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7CE4078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}</w:t>
      </w:r>
    </w:p>
    <w:p w14:paraId="530123F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file.close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();</w:t>
      </w:r>
    </w:p>
    <w:p w14:paraId="6DCD08C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}</w:t>
      </w:r>
    </w:p>
    <w:p w14:paraId="6DD5A80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else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{</w:t>
      </w:r>
    </w:p>
    <w:p w14:paraId="389C258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Ошибка: не удалось открыть файл!"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5958982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}</w:t>
      </w:r>
    </w:p>
    <w:p w14:paraId="36D2613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3FE872A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// Проверяем, что матрица имеет размер 6x6</w:t>
      </w:r>
    </w:p>
    <w:p w14:paraId="5382DA7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if (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() != 6 ||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 &gt; 0 &amp;&amp; matrix[0].size() !=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6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)) {</w:t>
      </w:r>
      <w:proofErr w:type="gramEnd"/>
    </w:p>
    <w:p w14:paraId="5E04D03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Ошибка: матрица должна быть размером 6x6."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79B5A46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lastRenderedPageBreak/>
        <w:t xml:space="preserve">       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matrix.clear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();  // Очищаем матрицу, если она неправильного размера</w:t>
      </w:r>
    </w:p>
    <w:p w14:paraId="4870E10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2D74B84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71CD8E1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return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matrix;</w:t>
      </w:r>
      <w:proofErr w:type="gramEnd"/>
    </w:p>
    <w:p w14:paraId="75D131E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7574E04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1FCE0BB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int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main(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 {</w:t>
      </w:r>
    </w:p>
    <w:p w14:paraId="3EA5582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setlocale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LC_ALL, "Russian");</w:t>
      </w:r>
    </w:p>
    <w:p w14:paraId="6833D21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70FBB3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//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Чтение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матрицы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из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файла</w:t>
      </w:r>
    </w:p>
    <w:p w14:paraId="218DCDF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string filename = "matrix.txt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";  /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/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Имя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файла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с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матрицей</w:t>
      </w:r>
    </w:p>
    <w:p w14:paraId="5822BA1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vector&lt;vector&lt;int&gt;&gt; matrix =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readMatrixFromFile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(filename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);</w:t>
      </w:r>
      <w:proofErr w:type="gramEnd"/>
    </w:p>
    <w:p w14:paraId="474AFEB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231BA3C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if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(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matrix.empty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()) {</w:t>
      </w:r>
    </w:p>
    <w:p w14:paraId="7667D51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Матрица не была прочитана из файла или имеет неверный размер."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08661F6F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return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1;  /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/ Завершаем программу, если матрица не загружена</w:t>
      </w:r>
    </w:p>
    <w:p w14:paraId="50D09D9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}</w:t>
      </w:r>
    </w:p>
    <w:p w14:paraId="6E3AB9DD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5DF957D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// Вывод матрицы</w:t>
      </w:r>
    </w:p>
    <w:p w14:paraId="41AB6CA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Матрица 6x6:"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6874408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for (int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= 0;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matrix.size</w:t>
      </w:r>
      <w:proofErr w:type="spellEnd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+) {</w:t>
      </w:r>
      <w:proofErr w:type="gramEnd"/>
    </w:p>
    <w:p w14:paraId="4EDD1AB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for (int j = 0; j &lt; 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].size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();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j++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) {</w:t>
      </w:r>
    </w:p>
    <w:p w14:paraId="1355DE5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&lt;&lt; matrix[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i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][j] &lt;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";</w:t>
      </w:r>
      <w:proofErr w:type="gramEnd"/>
    </w:p>
    <w:p w14:paraId="60400BA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}</w:t>
      </w:r>
    </w:p>
    <w:p w14:paraId="140C8B5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   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 &lt;&lt; </w:t>
      </w:r>
      <w:proofErr w:type="spellStart"/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;</w:t>
      </w:r>
      <w:proofErr w:type="gramEnd"/>
    </w:p>
    <w:p w14:paraId="4049875B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lastRenderedPageBreak/>
        <w:t xml:space="preserve">    </w:t>
      </w: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}</w:t>
      </w:r>
    </w:p>
    <w:p w14:paraId="5FDA7B3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5BB68A15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// Проверка свойств</w:t>
      </w:r>
    </w:p>
    <w:p w14:paraId="04DC26F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\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nПроверка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свойств матрицы:"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0CCEA0D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Рефлексивность: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isReflexive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6DFC9E1C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spellStart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Антирефлексивность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isAntiReflexive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0F4A81C0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Симметричность: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386053AE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Антисимметричность: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isAntiSymmetric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6277052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spellStart"/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Ассимметричность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isAsymmetric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0B0D0222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Транзитивность: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isTransitive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0D1793D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Полнота (связность):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isComplete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5C8F6F81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Эквивалентность: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isEquivalent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05B57DE3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1EAB0EA9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// Проверка порядков</w:t>
      </w:r>
    </w:p>
    <w:p w14:paraId="235E2EC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\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nПроверка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порядков:"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6F3569C6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Нестрогий полный порядок: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isNonStrictTotalOrder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6F27B6D4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Строгий полный порядок: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isStrictTotalOrder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619DE46A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Нестрогий частичный порядок: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isNonStrictPartialOrder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0150AB07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cout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&lt;&lt; "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Строгий частичный порядок: " &lt;&lt; 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isStrictPartialOrder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(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matrix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) ? "Да</w:t>
      </w:r>
      <w:proofErr w:type="gram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" :</w:t>
      </w:r>
      <w:proofErr w:type="gram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"Нет") &lt;&lt; </w:t>
      </w:r>
      <w:proofErr w:type="spellStart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endl</w:t>
      </w:r>
      <w:proofErr w:type="spellEnd"/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;</w:t>
      </w:r>
    </w:p>
    <w:p w14:paraId="0EBDC9F8" w14:textId="77777777" w:rsidR="00CB49A1" w:rsidRPr="00CB49A1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21F9D8D5" w14:textId="77777777" w:rsidR="00CB49A1" w:rsidRPr="00CA10B5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   </w:t>
      </w:r>
      <w:r w:rsidRPr="00CA10B5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 xml:space="preserve">return </w:t>
      </w:r>
      <w:proofErr w:type="gramStart"/>
      <w:r w:rsidRPr="00CA10B5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0;</w:t>
      </w:r>
      <w:proofErr w:type="gramEnd"/>
    </w:p>
    <w:p w14:paraId="09002907" w14:textId="77777777" w:rsidR="00CB49A1" w:rsidRPr="00CA10B5" w:rsidRDefault="00CB49A1" w:rsidP="00CB49A1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  <w:r w:rsidRPr="00CA10B5"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  <w:t>}</w:t>
      </w:r>
    </w:p>
    <w:p w14:paraId="7DCF2E24" w14:textId="77777777" w:rsidR="008C381F" w:rsidRDefault="008C381F" w:rsidP="008C381F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</w:rPr>
      </w:pPr>
    </w:p>
    <w:p w14:paraId="73C1AF3C" w14:textId="1CF3742D" w:rsidR="00CA10B5" w:rsidRPr="00CA10B5" w:rsidRDefault="00CA10B5" w:rsidP="00CA10B5">
      <w:pPr>
        <w:pStyle w:val="1"/>
        <w:rPr>
          <w:lang w:val="ru-RU"/>
        </w:rPr>
      </w:pPr>
      <w:bookmarkStart w:id="6" w:name="_Toc181348110"/>
      <w:r>
        <w:rPr>
          <w:lang w:val="ru-RU"/>
        </w:rPr>
        <w:lastRenderedPageBreak/>
        <w:t>7.</w:t>
      </w:r>
      <w:r>
        <w:t>Git</w:t>
      </w:r>
      <w:r w:rsidRPr="00CA10B5">
        <w:rPr>
          <w:lang w:val="ru-RU"/>
        </w:rPr>
        <w:t>-</w:t>
      </w:r>
      <w:r>
        <w:t>Hub</w:t>
      </w:r>
      <w:bookmarkEnd w:id="6"/>
    </w:p>
    <w:p w14:paraId="010E381A" w14:textId="77777777" w:rsidR="00CA10B5" w:rsidRDefault="00CA10B5" w:rsidP="00CA10B5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26AA8E45" w14:textId="7693EBE1" w:rsidR="00CA10B5" w:rsidRPr="00CA10B5" w:rsidRDefault="00CA10B5" w:rsidP="00CA10B5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Репозиторий для лабы</w:t>
      </w:r>
    </w:p>
    <w:p w14:paraId="3FCD5290" w14:textId="686C8801" w:rsidR="00CA10B5" w:rsidRDefault="00CA10B5" w:rsidP="00CA10B5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hyperlink r:id="rId6" w:history="1">
        <w:proofErr w:type="spellStart"/>
        <w:r w:rsidRPr="00CA10B5">
          <w:rPr>
            <w:rStyle w:val="aff9"/>
            <w:rFonts w:asciiTheme="majorHAnsi" w:eastAsiaTheme="majorEastAsia" w:hAnsiTheme="majorHAnsi" w:cstheme="majorBidi"/>
            <w:spacing w:val="5"/>
            <w:kern w:val="28"/>
          </w:rPr>
          <w:t>Diskretka_Math</w:t>
        </w:r>
        <w:proofErr w:type="spellEnd"/>
        <w:r w:rsidRPr="00CA10B5">
          <w:rPr>
            <w:rStyle w:val="aff9"/>
            <w:rFonts w:asciiTheme="majorHAnsi" w:eastAsiaTheme="majorEastAsia" w:hAnsiTheme="majorHAnsi" w:cstheme="majorBidi"/>
            <w:spacing w:val="5"/>
            <w:kern w:val="28"/>
          </w:rPr>
          <w:t>/</w:t>
        </w:r>
        <w:proofErr w:type="spellStart"/>
        <w:r w:rsidRPr="00CA10B5">
          <w:rPr>
            <w:rStyle w:val="aff9"/>
            <w:rFonts w:asciiTheme="majorHAnsi" w:eastAsiaTheme="majorEastAsia" w:hAnsiTheme="majorHAnsi" w:cstheme="majorBidi"/>
            <w:spacing w:val="5"/>
            <w:kern w:val="28"/>
          </w:rPr>
          <w:t>лаба</w:t>
        </w:r>
        <w:proofErr w:type="spellEnd"/>
        <w:r w:rsidRPr="00CA10B5">
          <w:rPr>
            <w:rStyle w:val="aff9"/>
            <w:rFonts w:asciiTheme="majorHAnsi" w:eastAsiaTheme="majorEastAsia" w:hAnsiTheme="majorHAnsi" w:cstheme="majorBidi"/>
            <w:spacing w:val="5"/>
            <w:kern w:val="28"/>
          </w:rPr>
          <w:t xml:space="preserve"> 2 at main · </w:t>
        </w:r>
        <w:proofErr w:type="spellStart"/>
        <w:r w:rsidRPr="00CA10B5">
          <w:rPr>
            <w:rStyle w:val="aff9"/>
            <w:rFonts w:asciiTheme="majorHAnsi" w:eastAsiaTheme="majorEastAsia" w:hAnsiTheme="majorHAnsi" w:cstheme="majorBidi"/>
            <w:spacing w:val="5"/>
            <w:kern w:val="28"/>
          </w:rPr>
          <w:t>ZligostevDenis</w:t>
        </w:r>
        <w:proofErr w:type="spellEnd"/>
        <w:r w:rsidRPr="00CA10B5">
          <w:rPr>
            <w:rStyle w:val="aff9"/>
            <w:rFonts w:asciiTheme="majorHAnsi" w:eastAsiaTheme="majorEastAsia" w:hAnsiTheme="majorHAnsi" w:cstheme="majorBidi"/>
            <w:spacing w:val="5"/>
            <w:kern w:val="28"/>
          </w:rPr>
          <w:t>/</w:t>
        </w:r>
        <w:proofErr w:type="spellStart"/>
        <w:r w:rsidRPr="00CA10B5">
          <w:rPr>
            <w:rStyle w:val="aff9"/>
            <w:rFonts w:asciiTheme="majorHAnsi" w:eastAsiaTheme="majorEastAsia" w:hAnsiTheme="majorHAnsi" w:cstheme="majorBidi"/>
            <w:spacing w:val="5"/>
            <w:kern w:val="28"/>
          </w:rPr>
          <w:t>Diskretka_Math</w:t>
        </w:r>
        <w:proofErr w:type="spellEnd"/>
      </w:hyperlink>
    </w:p>
    <w:p w14:paraId="77EEB077" w14:textId="77777777" w:rsidR="00CA10B5" w:rsidRPr="00CA10B5" w:rsidRDefault="00CA10B5" w:rsidP="00CA10B5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65237A88" w14:textId="399AB86B" w:rsidR="00757725" w:rsidRPr="00CA10B5" w:rsidRDefault="00CA10B5" w:rsidP="008C381F">
      <w:pPr>
        <w:pStyle w:val="1"/>
      </w:pPr>
      <w:bookmarkStart w:id="7" w:name="_Toc181348111"/>
      <w:r>
        <w:rPr>
          <w:lang w:val="ru-RU"/>
        </w:rPr>
        <w:t>8</w:t>
      </w:r>
      <w:r w:rsidR="008C381F">
        <w:rPr>
          <w:lang w:val="ru-RU"/>
        </w:rPr>
        <w:t>.</w:t>
      </w:r>
      <w:r w:rsidR="00757725" w:rsidRPr="007365F9">
        <w:rPr>
          <w:lang w:val="ru-RU"/>
        </w:rPr>
        <w:t>Пример работы программы</w:t>
      </w:r>
      <w:bookmarkEnd w:id="7"/>
    </w:p>
    <w:p w14:paraId="40D272D3" w14:textId="77777777" w:rsidR="00CB49A1" w:rsidRDefault="00CB49A1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</w:p>
    <w:p w14:paraId="1D2092DE" w14:textId="70F8E71C" w:rsidR="00757725" w:rsidRPr="007365F9" w:rsidRDefault="00757725" w:rsidP="007365F9">
      <w:pPr>
        <w:ind w:firstLine="426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</w:pP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Пример файла matrix.txt</w:t>
      </w:r>
      <w:r w:rsidR="00CB49A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 xml:space="preserve"> (рис.1)</w:t>
      </w:r>
      <w:r w:rsidRPr="007365F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lang w:val="ru-RU"/>
        </w:rPr>
        <w:t>:</w:t>
      </w:r>
    </w:p>
    <w:p w14:paraId="385BE4BB" w14:textId="7995371B" w:rsidR="00245A4F" w:rsidRPr="007365F9" w:rsidRDefault="00245A4F" w:rsidP="007365F9">
      <w:pPr>
        <w:ind w:firstLine="426"/>
        <w:rPr>
          <w:color w:val="000000" w:themeColor="text1"/>
          <w:lang w:val="ru-RU"/>
        </w:rPr>
      </w:pPr>
    </w:p>
    <w:p w14:paraId="7521A093" w14:textId="0AE8F2A1" w:rsidR="00757725" w:rsidRDefault="00757725" w:rsidP="008C381F">
      <w:pPr>
        <w:ind w:firstLine="426"/>
        <w:rPr>
          <w:color w:val="000000" w:themeColor="text1"/>
          <w:lang w:val="ru-RU"/>
        </w:rPr>
      </w:pPr>
      <w:r w:rsidRPr="007365F9">
        <w:rPr>
          <w:noProof/>
          <w:color w:val="000000" w:themeColor="text1"/>
        </w:rPr>
        <w:drawing>
          <wp:inline distT="0" distB="0" distL="0" distR="0" wp14:anchorId="59EF6F0C" wp14:editId="07F7180C">
            <wp:extent cx="6053655" cy="3489960"/>
            <wp:effectExtent l="0" t="0" r="4445" b="0"/>
            <wp:docPr id="1932525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5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121" cy="34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807C" w14:textId="648C6F8B" w:rsidR="00CB49A1" w:rsidRPr="008C381F" w:rsidRDefault="00CB49A1" w:rsidP="00CB49A1">
      <w:pPr>
        <w:ind w:firstLine="426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Рисунок.1 - Вывод</w:t>
      </w:r>
    </w:p>
    <w:p w14:paraId="2509DB89" w14:textId="77777777" w:rsidR="00757725" w:rsidRPr="007365F9" w:rsidRDefault="00757725" w:rsidP="008C381F">
      <w:pPr>
        <w:pStyle w:val="1"/>
        <w:rPr>
          <w:lang w:val="ru-RU"/>
        </w:rPr>
      </w:pPr>
      <w:bookmarkStart w:id="8" w:name="_Toc181348112"/>
      <w:r w:rsidRPr="007365F9">
        <w:rPr>
          <w:lang w:val="ru-RU"/>
        </w:rPr>
        <w:t>Заключение</w:t>
      </w:r>
      <w:bookmarkEnd w:id="8"/>
    </w:p>
    <w:p w14:paraId="4529BE35" w14:textId="77777777" w:rsidR="00CB49A1" w:rsidRDefault="00CB49A1" w:rsidP="007365F9">
      <w:pPr>
        <w:ind w:firstLine="426"/>
        <w:rPr>
          <w:color w:val="000000" w:themeColor="text1"/>
          <w:lang w:val="ru-RU"/>
        </w:rPr>
      </w:pPr>
    </w:p>
    <w:p w14:paraId="5268CE55" w14:textId="380D57FD" w:rsidR="00757725" w:rsidRPr="007365F9" w:rsidRDefault="00757725" w:rsidP="007365F9">
      <w:pPr>
        <w:ind w:firstLine="426"/>
        <w:rPr>
          <w:color w:val="000000" w:themeColor="text1"/>
          <w:lang w:val="ru-RU"/>
        </w:rPr>
      </w:pPr>
      <w:r w:rsidRPr="007365F9">
        <w:rPr>
          <w:color w:val="000000" w:themeColor="text1"/>
          <w:lang w:val="ru-RU"/>
        </w:rPr>
        <w:lastRenderedPageBreak/>
        <w:t xml:space="preserve">Разработанная программа успешно решает поставленную задачу: она корректно считывает бинарную матрицу, проверяет её на наличие свойств и выводит результаты. </w:t>
      </w:r>
      <w:r w:rsidR="00CB49A1">
        <w:rPr>
          <w:color w:val="000000" w:themeColor="text1"/>
          <w:lang w:val="ru-RU"/>
        </w:rPr>
        <w:t xml:space="preserve">Данный код </w:t>
      </w:r>
      <w:r w:rsidRPr="007365F9">
        <w:rPr>
          <w:color w:val="000000" w:themeColor="text1"/>
          <w:lang w:val="ru-RU"/>
        </w:rPr>
        <w:t>позволяет более точно анализировать матрицу и выявлять её свойства</w:t>
      </w:r>
      <w:r w:rsidR="00CB49A1">
        <w:rPr>
          <w:color w:val="000000" w:themeColor="text1"/>
          <w:lang w:val="ru-RU"/>
        </w:rPr>
        <w:t xml:space="preserve"> исключая ошибки</w:t>
      </w:r>
      <w:r w:rsidRPr="007365F9">
        <w:rPr>
          <w:color w:val="000000" w:themeColor="text1"/>
          <w:lang w:val="ru-RU"/>
        </w:rPr>
        <w:t>.</w:t>
      </w:r>
    </w:p>
    <w:sectPr w:rsidR="00757725" w:rsidRPr="00736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2E6197"/>
    <w:multiLevelType w:val="multilevel"/>
    <w:tmpl w:val="40B4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37A50"/>
    <w:multiLevelType w:val="multilevel"/>
    <w:tmpl w:val="2938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60931"/>
    <w:multiLevelType w:val="multilevel"/>
    <w:tmpl w:val="7BBE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A7DE2"/>
    <w:multiLevelType w:val="multilevel"/>
    <w:tmpl w:val="48C4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61309"/>
    <w:multiLevelType w:val="multilevel"/>
    <w:tmpl w:val="0D6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266344">
    <w:abstractNumId w:val="8"/>
  </w:num>
  <w:num w:numId="2" w16cid:durableId="1938517670">
    <w:abstractNumId w:val="6"/>
  </w:num>
  <w:num w:numId="3" w16cid:durableId="670762068">
    <w:abstractNumId w:val="5"/>
  </w:num>
  <w:num w:numId="4" w16cid:durableId="1215511153">
    <w:abstractNumId w:val="4"/>
  </w:num>
  <w:num w:numId="5" w16cid:durableId="1676617229">
    <w:abstractNumId w:val="7"/>
  </w:num>
  <w:num w:numId="6" w16cid:durableId="881283506">
    <w:abstractNumId w:val="3"/>
  </w:num>
  <w:num w:numId="7" w16cid:durableId="742069831">
    <w:abstractNumId w:val="2"/>
  </w:num>
  <w:num w:numId="8" w16cid:durableId="592515632">
    <w:abstractNumId w:val="1"/>
  </w:num>
  <w:num w:numId="9" w16cid:durableId="158809846">
    <w:abstractNumId w:val="0"/>
  </w:num>
  <w:num w:numId="10" w16cid:durableId="2127432000">
    <w:abstractNumId w:val="11"/>
  </w:num>
  <w:num w:numId="11" w16cid:durableId="1526746513">
    <w:abstractNumId w:val="9"/>
  </w:num>
  <w:num w:numId="12" w16cid:durableId="378475799">
    <w:abstractNumId w:val="13"/>
  </w:num>
  <w:num w:numId="13" w16cid:durableId="156044522">
    <w:abstractNumId w:val="12"/>
  </w:num>
  <w:num w:numId="14" w16cid:durableId="412750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EA0"/>
    <w:rsid w:val="0006063C"/>
    <w:rsid w:val="0015074B"/>
    <w:rsid w:val="0020499F"/>
    <w:rsid w:val="00245A4F"/>
    <w:rsid w:val="0029639D"/>
    <w:rsid w:val="00326F90"/>
    <w:rsid w:val="007365F9"/>
    <w:rsid w:val="00757725"/>
    <w:rsid w:val="00840DB3"/>
    <w:rsid w:val="008C381F"/>
    <w:rsid w:val="00AA1D8D"/>
    <w:rsid w:val="00B47730"/>
    <w:rsid w:val="00CA10B5"/>
    <w:rsid w:val="00CB0664"/>
    <w:rsid w:val="00CB49A1"/>
    <w:rsid w:val="00F80E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3DE038"/>
  <w14:defaultImageDpi w14:val="300"/>
  <w15:docId w15:val="{C6CFAF02-4777-443E-B103-190C2441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8C381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8C381F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75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4">
    <w:name w:val="toc 1"/>
    <w:basedOn w:val="a1"/>
    <w:next w:val="a1"/>
    <w:autoRedefine/>
    <w:uiPriority w:val="39"/>
    <w:unhideWhenUsed/>
    <w:rsid w:val="008C381F"/>
    <w:pPr>
      <w:spacing w:after="100"/>
    </w:pPr>
  </w:style>
  <w:style w:type="character" w:styleId="aff9">
    <w:name w:val="Hyperlink"/>
    <w:basedOn w:val="a2"/>
    <w:uiPriority w:val="99"/>
    <w:unhideWhenUsed/>
    <w:rsid w:val="008C381F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CA1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ligostevDenis/Diskretka_Math/tree/main/%D0%BB%D0%B0%D0%B1%D0%B0%2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1724</Words>
  <Characters>9829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Злыгостев</cp:lastModifiedBy>
  <cp:revision>8</cp:revision>
  <dcterms:created xsi:type="dcterms:W3CDTF">2013-12-23T23:15:00Z</dcterms:created>
  <dcterms:modified xsi:type="dcterms:W3CDTF">2024-11-01T05:08:00Z</dcterms:modified>
  <cp:category/>
</cp:coreProperties>
</file>